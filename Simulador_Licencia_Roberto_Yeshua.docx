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28BF" w14:textId="77777777" w:rsidR="00CA3754" w:rsidRDefault="00A031DD">
      <w:pPr>
        <w:pStyle w:val="Ttulo"/>
        <w:rPr>
          <w:rFonts w:ascii="Times New Roman" w:hAnsi="Times New Roman" w:cs="Times New Roman"/>
          <w:color w:val="auto"/>
          <w:sz w:val="96"/>
          <w:szCs w:val="96"/>
          <w:lang w:val="es-MX"/>
        </w:rPr>
      </w:pPr>
      <w:r w:rsidRPr="000865AB">
        <w:rPr>
          <w:rFonts w:ascii="Times New Roman" w:hAnsi="Times New Roman" w:cs="Times New Roman"/>
          <w:color w:val="auto"/>
          <w:sz w:val="96"/>
          <w:szCs w:val="96"/>
          <w:lang w:val="es-MX"/>
        </w:rPr>
        <w:t>Simulador de Examen Teórico para Licencia de Conducir</w:t>
      </w:r>
    </w:p>
    <w:p w14:paraId="1081C2C1" w14:textId="77777777" w:rsidR="000865AB" w:rsidRDefault="000865AB" w:rsidP="000865AB">
      <w:pPr>
        <w:rPr>
          <w:sz w:val="32"/>
          <w:szCs w:val="32"/>
          <w:lang w:val="es-MX"/>
        </w:rPr>
      </w:pPr>
    </w:p>
    <w:p w14:paraId="7309D3F1" w14:textId="7BA1D5CD" w:rsidR="00B5371C" w:rsidRPr="000865AB" w:rsidRDefault="00B5371C" w:rsidP="000865AB">
      <w:pPr>
        <w:rPr>
          <w:sz w:val="32"/>
          <w:szCs w:val="32"/>
          <w:lang w:val="es-MX"/>
        </w:rPr>
      </w:pPr>
    </w:p>
    <w:p w14:paraId="03DA0679" w14:textId="06F78B6C" w:rsidR="007349D6" w:rsidRDefault="00F7602C" w:rsidP="00677719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Universidad Autónoma de Coahuila</w:t>
      </w:r>
    </w:p>
    <w:p w14:paraId="2B61697C" w14:textId="1CDF2182" w:rsidR="00F7602C" w:rsidRDefault="00F7602C" w:rsidP="00677719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Facultad de Sistemas</w:t>
      </w:r>
    </w:p>
    <w:p w14:paraId="41C99E90" w14:textId="7F8747CA" w:rsidR="00CA3754" w:rsidRPr="000865AB" w:rsidRDefault="00A031DD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0865AB">
        <w:rPr>
          <w:rFonts w:ascii="Times New Roman" w:hAnsi="Times New Roman" w:cs="Times New Roman"/>
          <w:sz w:val="48"/>
          <w:szCs w:val="48"/>
          <w:lang w:val="es-MX"/>
        </w:rPr>
        <w:t xml:space="preserve">Materia: </w:t>
      </w:r>
      <w:r w:rsidR="007D6AC1" w:rsidRPr="000865AB">
        <w:rPr>
          <w:rFonts w:ascii="Times New Roman" w:hAnsi="Times New Roman" w:cs="Times New Roman"/>
          <w:sz w:val="48"/>
          <w:szCs w:val="48"/>
          <w:lang w:val="es-MX"/>
        </w:rPr>
        <w:t>Simulación</w:t>
      </w:r>
    </w:p>
    <w:p w14:paraId="27DD7D2F" w14:textId="3A70659D" w:rsidR="000865AB" w:rsidRDefault="00A031DD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0865AB">
        <w:rPr>
          <w:rFonts w:ascii="Times New Roman" w:hAnsi="Times New Roman" w:cs="Times New Roman"/>
          <w:sz w:val="48"/>
          <w:szCs w:val="48"/>
          <w:lang w:val="es-MX"/>
        </w:rPr>
        <w:t xml:space="preserve">Docente: </w:t>
      </w:r>
      <w:r w:rsidR="00B4291B" w:rsidRPr="000865AB">
        <w:rPr>
          <w:rFonts w:ascii="Times New Roman" w:hAnsi="Times New Roman" w:cs="Times New Roman"/>
          <w:sz w:val="48"/>
          <w:szCs w:val="48"/>
          <w:lang w:val="es-MX"/>
        </w:rPr>
        <w:t>David Pérez Tinoco</w:t>
      </w:r>
    </w:p>
    <w:p w14:paraId="3CC87328" w14:textId="77777777" w:rsidR="007349D6" w:rsidRPr="000865AB" w:rsidRDefault="007349D6" w:rsidP="007349D6">
      <w:pPr>
        <w:rPr>
          <w:rFonts w:ascii="Times New Roman" w:hAnsi="Times New Roman" w:cs="Times New Roman"/>
          <w:sz w:val="48"/>
          <w:szCs w:val="48"/>
          <w:lang w:val="es-MX"/>
        </w:rPr>
      </w:pPr>
      <w:r w:rsidRPr="000865AB">
        <w:rPr>
          <w:rFonts w:ascii="Times New Roman" w:hAnsi="Times New Roman" w:cs="Times New Roman"/>
          <w:sz w:val="48"/>
          <w:szCs w:val="48"/>
          <w:lang w:val="es-MX"/>
        </w:rPr>
        <w:t>Alumno: Roberto Yeshua</w:t>
      </w:r>
      <w:r>
        <w:rPr>
          <w:rFonts w:ascii="Times New Roman" w:hAnsi="Times New Roman" w:cs="Times New Roman"/>
          <w:sz w:val="48"/>
          <w:szCs w:val="48"/>
          <w:lang w:val="es-MX"/>
        </w:rPr>
        <w:t xml:space="preserve"> Moreno Pedraza</w:t>
      </w:r>
    </w:p>
    <w:p w14:paraId="32EB8903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4700E83F" w14:textId="77777777" w:rsidR="00F7602C" w:rsidRPr="00F7602C" w:rsidRDefault="00F7602C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7D1EB79D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56BA6E9D" w14:textId="77777777" w:rsidR="000865AB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544347E9" w14:textId="77777777" w:rsidR="000865AB" w:rsidRPr="00DE0D22" w:rsidRDefault="000865AB">
      <w:pPr>
        <w:rPr>
          <w:rFonts w:ascii="Times New Roman" w:hAnsi="Times New Roman" w:cs="Times New Roman"/>
          <w:sz w:val="36"/>
          <w:szCs w:val="36"/>
          <w:lang w:val="es-MX"/>
        </w:rPr>
      </w:pPr>
    </w:p>
    <w:p w14:paraId="6E34A705" w14:textId="31714381" w:rsidR="00CA3754" w:rsidRPr="00E65FEB" w:rsidRDefault="00A031DD" w:rsidP="00E65FEB">
      <w:pPr>
        <w:jc w:val="right"/>
        <w:rPr>
          <w:rFonts w:ascii="Times New Roman" w:hAnsi="Times New Roman" w:cs="Times New Roman"/>
          <w:sz w:val="36"/>
          <w:szCs w:val="36"/>
          <w:lang w:val="es-MX"/>
        </w:rPr>
      </w:pPr>
      <w:r w:rsidRPr="00DE0D22">
        <w:rPr>
          <w:rFonts w:ascii="Times New Roman" w:hAnsi="Times New Roman" w:cs="Times New Roman"/>
          <w:sz w:val="36"/>
          <w:szCs w:val="36"/>
          <w:lang w:val="es-MX"/>
        </w:rPr>
        <w:t xml:space="preserve">Fecha: </w:t>
      </w:r>
      <w:r w:rsidR="006370AA" w:rsidRPr="00DE0D22">
        <w:rPr>
          <w:rFonts w:ascii="Times New Roman" w:hAnsi="Times New Roman" w:cs="Times New Roman"/>
          <w:sz w:val="36"/>
          <w:szCs w:val="36"/>
          <w:lang w:val="es-MX"/>
        </w:rPr>
        <w:t xml:space="preserve">23 de </w:t>
      </w:r>
      <w:r w:rsidRPr="00DE0D22">
        <w:rPr>
          <w:rFonts w:ascii="Times New Roman" w:hAnsi="Times New Roman" w:cs="Times New Roman"/>
          <w:sz w:val="36"/>
          <w:szCs w:val="36"/>
          <w:lang w:val="es-MX"/>
        </w:rPr>
        <w:t>Abril 2025</w:t>
      </w:r>
    </w:p>
    <w:p w14:paraId="74F8689E" w14:textId="1864AB26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lastRenderedPageBreak/>
        <w:t>Introducción</w:t>
      </w:r>
    </w:p>
    <w:p w14:paraId="78D274B3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El presente proyecto consiste en el desarrollo de un simulador de examen teórico de manejo, que permite a los usuarios practicar con preguntas reales para obtener su licencia. El sistema simula tanto exámenes prácticos como exámenes finales bajo condiciones reales, incluyendo tiempo límite, puntaje y almacenamiento de historial.</w:t>
      </w:r>
    </w:p>
    <w:p w14:paraId="3CD3E83F" w14:textId="7604AF7F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Objetivos</w:t>
      </w:r>
    </w:p>
    <w:p w14:paraId="28817E0C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Crear una aplicación de escritorio interactiva para practicar exámenes teóricos de manejo.</w:t>
      </w:r>
    </w:p>
    <w:p w14:paraId="0ACD5EF1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Permitir el registro y autenticación de usuarios.</w:t>
      </w:r>
    </w:p>
    <w:p w14:paraId="03BFE918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Controlar intentos del examen final.</w:t>
      </w:r>
    </w:p>
    <w:p w14:paraId="745DF144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Mostrar resultados y estadísticas mediante un dashboard visual.</w:t>
      </w:r>
    </w:p>
    <w:p w14:paraId="52FDBCB5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Usar arquitectura estructurada y patrones de diseño.</w:t>
      </w:r>
    </w:p>
    <w:p w14:paraId="0797DAD1" w14:textId="5E635386" w:rsidR="009B579D" w:rsidRDefault="009B57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B3D4118" w14:textId="6969876F" w:rsidR="00CA3754" w:rsidRPr="008F0D6B" w:rsidRDefault="00A031DD">
      <w:pPr>
        <w:pStyle w:val="Ttulo1"/>
        <w:rPr>
          <w:rFonts w:ascii="Times New Roman" w:hAnsi="Times New Roman" w:cs="Times New Roman"/>
          <w:color w:val="auto"/>
        </w:rPr>
      </w:pPr>
      <w:r w:rsidRPr="008F0D6B">
        <w:rPr>
          <w:rFonts w:ascii="Times New Roman" w:hAnsi="Times New Roman" w:cs="Times New Roman"/>
          <w:color w:val="auto"/>
        </w:rPr>
        <w:t>Tecnologías utilizadas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0D22" w:rsidRPr="008F0D6B" w14:paraId="03294B26" w14:textId="77777777">
        <w:tc>
          <w:tcPr>
            <w:tcW w:w="4320" w:type="dxa"/>
          </w:tcPr>
          <w:p w14:paraId="27F731A7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4320" w:type="dxa"/>
          </w:tcPr>
          <w:p w14:paraId="513897ED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</w:p>
        </w:tc>
      </w:tr>
      <w:tr w:rsidR="00DE0D22" w:rsidRPr="008F0D6B" w14:paraId="69B71090" w14:textId="77777777">
        <w:tc>
          <w:tcPr>
            <w:tcW w:w="4320" w:type="dxa"/>
          </w:tcPr>
          <w:p w14:paraId="6234A16E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Python 3.11</w:t>
            </w:r>
          </w:p>
        </w:tc>
        <w:tc>
          <w:tcPr>
            <w:tcW w:w="4320" w:type="dxa"/>
          </w:tcPr>
          <w:p w14:paraId="1821F4BF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Lenguaje de programación principal</w:t>
            </w:r>
          </w:p>
        </w:tc>
      </w:tr>
      <w:tr w:rsidR="00DE0D22" w:rsidRPr="008F0D6B" w14:paraId="17032B78" w14:textId="77777777">
        <w:tc>
          <w:tcPr>
            <w:tcW w:w="4320" w:type="dxa"/>
          </w:tcPr>
          <w:p w14:paraId="2F034199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Tkinter</w:t>
            </w:r>
          </w:p>
        </w:tc>
        <w:tc>
          <w:tcPr>
            <w:tcW w:w="4320" w:type="dxa"/>
          </w:tcPr>
          <w:p w14:paraId="2AF869E4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Interfaz gráfica de usuario</w:t>
            </w:r>
          </w:p>
        </w:tc>
      </w:tr>
      <w:tr w:rsidR="00DE0D22" w:rsidRPr="008F0D6B" w14:paraId="6CE328E1" w14:textId="77777777">
        <w:tc>
          <w:tcPr>
            <w:tcW w:w="4320" w:type="dxa"/>
          </w:tcPr>
          <w:p w14:paraId="6FA753B0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4320" w:type="dxa"/>
          </w:tcPr>
          <w:p w14:paraId="01427084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DE0D22" w:rsidRPr="003A67AB" w14:paraId="75CD09EF" w14:textId="77777777">
        <w:tc>
          <w:tcPr>
            <w:tcW w:w="4320" w:type="dxa"/>
          </w:tcPr>
          <w:p w14:paraId="61A43108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Navicat</w:t>
            </w:r>
          </w:p>
        </w:tc>
        <w:tc>
          <w:tcPr>
            <w:tcW w:w="4320" w:type="dxa"/>
          </w:tcPr>
          <w:p w14:paraId="72F9D77F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Gestión de la base de datos</w:t>
            </w:r>
          </w:p>
        </w:tc>
      </w:tr>
      <w:tr w:rsidR="00DE0D22" w:rsidRPr="008F0D6B" w14:paraId="3D748F6F" w14:textId="77777777">
        <w:tc>
          <w:tcPr>
            <w:tcW w:w="4320" w:type="dxa"/>
          </w:tcPr>
          <w:p w14:paraId="56031E1E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</w:p>
        </w:tc>
        <w:tc>
          <w:tcPr>
            <w:tcW w:w="4320" w:type="dxa"/>
          </w:tcPr>
          <w:p w14:paraId="50A74E52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Gráficas para el dashboard</w:t>
            </w:r>
          </w:p>
        </w:tc>
      </w:tr>
      <w:tr w:rsidR="00DE0D22" w:rsidRPr="003A67AB" w14:paraId="13EB8EC1" w14:textId="77777777">
        <w:tc>
          <w:tcPr>
            <w:tcW w:w="4320" w:type="dxa"/>
          </w:tcPr>
          <w:p w14:paraId="3BAF6187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4320" w:type="dxa"/>
          </w:tcPr>
          <w:p w14:paraId="523D4777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Manipulación de datos para estadísticas</w:t>
            </w:r>
          </w:p>
        </w:tc>
      </w:tr>
      <w:tr w:rsidR="00DE0D22" w:rsidRPr="008F0D6B" w14:paraId="344125EB" w14:textId="77777777">
        <w:tc>
          <w:tcPr>
            <w:tcW w:w="4320" w:type="dxa"/>
          </w:tcPr>
          <w:p w14:paraId="4ED03284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4320" w:type="dxa"/>
          </w:tcPr>
          <w:p w14:paraId="242ED8D5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Entorno de desarrollo</w:t>
            </w:r>
          </w:p>
        </w:tc>
      </w:tr>
      <w:tr w:rsidR="00DE0D22" w:rsidRPr="008F0D6B" w14:paraId="66B9BEA2" w14:textId="77777777">
        <w:tc>
          <w:tcPr>
            <w:tcW w:w="4320" w:type="dxa"/>
          </w:tcPr>
          <w:p w14:paraId="4258673C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Git/GitHub</w:t>
            </w:r>
          </w:p>
        </w:tc>
        <w:tc>
          <w:tcPr>
            <w:tcW w:w="4320" w:type="dxa"/>
          </w:tcPr>
          <w:p w14:paraId="547D51D8" w14:textId="77777777" w:rsidR="00CA3754" w:rsidRPr="008F0D6B" w:rsidRDefault="00A03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6B">
              <w:rPr>
                <w:rFonts w:ascii="Times New Roman" w:hAnsi="Times New Roman" w:cs="Times New Roman"/>
                <w:sz w:val="24"/>
                <w:szCs w:val="24"/>
              </w:rPr>
              <w:t>Control de versiones</w:t>
            </w:r>
          </w:p>
        </w:tc>
      </w:tr>
    </w:tbl>
    <w:p w14:paraId="6BC74578" w14:textId="092BF1D9" w:rsidR="001A63A5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lastRenderedPageBreak/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Login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y registro</w:t>
      </w:r>
    </w:p>
    <w:p w14:paraId="14E921EC" w14:textId="41A614CA" w:rsidR="001A63A5" w:rsidRDefault="00C341BD">
      <w:pPr>
        <w:rPr>
          <w:rFonts w:ascii="Times New Roman" w:eastAsiaTheme="majorEastAsia" w:hAnsi="Times New Roman" w:cs="Times New Roman"/>
          <w:sz w:val="28"/>
          <w:szCs w:val="28"/>
          <w:lang w:val="es-MX"/>
        </w:rPr>
      </w:pPr>
      <w:r w:rsidRPr="00C341BD">
        <w:rPr>
          <w:rFonts w:ascii="Times New Roman" w:eastAsiaTheme="majorEastAsia" w:hAnsi="Times New Roman" w:cs="Times New Roman"/>
          <w:sz w:val="28"/>
          <w:szCs w:val="28"/>
          <w:lang w:val="es-MX"/>
        </w:rPr>
        <w:drawing>
          <wp:inline distT="0" distB="0" distL="0" distR="0" wp14:anchorId="1B78531D" wp14:editId="4FFF9B22">
            <wp:extent cx="4115374" cy="3829584"/>
            <wp:effectExtent l="0" t="0" r="0" b="0"/>
            <wp:docPr id="14885685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8589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EA4" w14:textId="00CB3A8B" w:rsidR="00C341BD" w:rsidRDefault="00AC64B0">
      <w:pPr>
        <w:rPr>
          <w:rFonts w:ascii="Times New Roman" w:eastAsiaTheme="majorEastAsia" w:hAnsi="Times New Roman" w:cs="Times New Roman"/>
          <w:sz w:val="28"/>
          <w:szCs w:val="28"/>
          <w:lang w:val="es-MX"/>
        </w:rPr>
      </w:pPr>
      <w:r w:rsidRPr="00AC64B0">
        <w:rPr>
          <w:rFonts w:ascii="Times New Roman" w:eastAsiaTheme="majorEastAsia" w:hAnsi="Times New Roman" w:cs="Times New Roman"/>
          <w:sz w:val="28"/>
          <w:szCs w:val="28"/>
          <w:lang w:val="es-MX"/>
        </w:rPr>
        <w:drawing>
          <wp:inline distT="0" distB="0" distL="0" distR="0" wp14:anchorId="0F91A72A" wp14:editId="41DDC7FD">
            <wp:extent cx="5486400" cy="2762885"/>
            <wp:effectExtent l="0" t="0" r="0" b="0"/>
            <wp:docPr id="158427527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527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7FA" w14:textId="77777777" w:rsidR="00CF6558" w:rsidRDefault="00CF655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6C10D65" w14:textId="26922EB1" w:rsidR="00067A84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lastRenderedPageBreak/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Examen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de práctica en ejecución</w:t>
      </w:r>
    </w:p>
    <w:p w14:paraId="062DD572" w14:textId="6BCBC687" w:rsidR="00CF6558" w:rsidRPr="00CF6558" w:rsidRDefault="00AD1D04" w:rsidP="00CF6558">
      <w:pPr>
        <w:rPr>
          <w:lang w:val="es-MX"/>
        </w:rPr>
      </w:pPr>
      <w:r w:rsidRPr="00AD1D04">
        <w:rPr>
          <w:lang w:val="es-MX"/>
        </w:rPr>
        <w:drawing>
          <wp:inline distT="0" distB="0" distL="0" distR="0" wp14:anchorId="038C1ADD" wp14:editId="009764A7">
            <wp:extent cx="5486400" cy="3351530"/>
            <wp:effectExtent l="0" t="0" r="0" b="1270"/>
            <wp:docPr id="1459133516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33516" name="Imagen 1" descr="Interfaz de usuario gráfica, Aplicación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BED2" w14:textId="77777777" w:rsidR="00067A84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lastRenderedPageBreak/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Examen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final</w:t>
      </w:r>
    </w:p>
    <w:p w14:paraId="694830C9" w14:textId="668B3991" w:rsidR="00AD1D04" w:rsidRPr="00067A84" w:rsidRDefault="00684E7A" w:rsidP="00AD1D04">
      <w:pPr>
        <w:rPr>
          <w:lang w:val="es-MX"/>
        </w:rPr>
      </w:pPr>
      <w:r w:rsidRPr="00684E7A">
        <w:rPr>
          <w:lang w:val="es-MX"/>
        </w:rPr>
        <w:drawing>
          <wp:inline distT="0" distB="0" distL="0" distR="0" wp14:anchorId="062C50A3" wp14:editId="5028C4CF">
            <wp:extent cx="5486400" cy="4631690"/>
            <wp:effectExtent l="0" t="0" r="0" b="0"/>
            <wp:docPr id="12772239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39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640A" w14:textId="77777777" w:rsidR="00067A84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lastRenderedPageBreak/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Dashboard</w:t>
      </w:r>
      <w:proofErr w:type="gramEnd"/>
    </w:p>
    <w:p w14:paraId="4349A73C" w14:textId="44A17314" w:rsidR="00684E7A" w:rsidRDefault="00492694" w:rsidP="00684E7A">
      <w:pPr>
        <w:rPr>
          <w:lang w:val="es-MX"/>
        </w:rPr>
      </w:pPr>
      <w:r w:rsidRPr="00492694">
        <w:rPr>
          <w:lang w:val="es-MX"/>
        </w:rPr>
        <w:drawing>
          <wp:inline distT="0" distB="0" distL="0" distR="0" wp14:anchorId="00C89D30" wp14:editId="32C40648">
            <wp:extent cx="4172787" cy="3466214"/>
            <wp:effectExtent l="0" t="0" r="0" b="1270"/>
            <wp:docPr id="2092473018" name="Imagen 1" descr="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3018" name="Imagen 1" descr="Excel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390" cy="34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C51D" w14:textId="73D71B80" w:rsidR="00492694" w:rsidRPr="00067A84" w:rsidRDefault="001A7C75" w:rsidP="00684E7A">
      <w:pPr>
        <w:rPr>
          <w:lang w:val="es-MX"/>
        </w:rPr>
      </w:pPr>
      <w:r w:rsidRPr="001A7C75">
        <w:rPr>
          <w:lang w:val="es-MX"/>
        </w:rPr>
        <w:drawing>
          <wp:inline distT="0" distB="0" distL="0" distR="0" wp14:anchorId="1E46EDD2" wp14:editId="3AC7977B">
            <wp:extent cx="4433343" cy="3817088"/>
            <wp:effectExtent l="0" t="0" r="5715" b="0"/>
            <wp:docPr id="44831162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1620" name="Imagen 1" descr="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663" cy="38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718" w14:textId="77777777" w:rsidR="00067A84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lastRenderedPageBreak/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Base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de datos (Navicat o consola)</w:t>
      </w:r>
    </w:p>
    <w:p w14:paraId="0044187D" w14:textId="7B832FC4" w:rsidR="001A7C75" w:rsidRPr="00067A84" w:rsidRDefault="00063500" w:rsidP="001A7C75">
      <w:pPr>
        <w:rPr>
          <w:lang w:val="es-MX"/>
        </w:rPr>
      </w:pPr>
      <w:r w:rsidRPr="00063500">
        <w:rPr>
          <w:lang w:val="es-MX"/>
        </w:rPr>
        <w:drawing>
          <wp:inline distT="0" distB="0" distL="0" distR="0" wp14:anchorId="72CC5FE5" wp14:editId="1462259F">
            <wp:extent cx="5486400" cy="2113280"/>
            <wp:effectExtent l="0" t="0" r="0" b="1270"/>
            <wp:docPr id="56704538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45380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E079" w14:textId="77777777" w:rsidR="00067A84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Terminal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con git </w:t>
      </w: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>push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exitoso</w:t>
      </w:r>
    </w:p>
    <w:p w14:paraId="02354D0B" w14:textId="51D9401D" w:rsidR="00063500" w:rsidRPr="00067A84" w:rsidRDefault="00063500" w:rsidP="00063500">
      <w:pPr>
        <w:rPr>
          <w:lang w:val="es-MX"/>
        </w:rPr>
      </w:pPr>
      <w:r w:rsidRPr="002E500E">
        <w:rPr>
          <w:rFonts w:ascii="Times New Roman" w:hAnsi="Times New Roman" w:cs="Times New Roman"/>
        </w:rPr>
        <w:drawing>
          <wp:inline distT="0" distB="0" distL="0" distR="0" wp14:anchorId="167D7D52" wp14:editId="64201548">
            <wp:extent cx="5486400" cy="3230245"/>
            <wp:effectExtent l="0" t="0" r="0" b="8255"/>
            <wp:docPr id="10831013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0134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6C6E" w14:textId="77777777" w:rsidR="00067A84" w:rsidRPr="00067A84" w:rsidRDefault="00067A84" w:rsidP="00067A84">
      <w:pPr>
        <w:pStyle w:val="Ttulo1"/>
        <w:rPr>
          <w:rFonts w:ascii="Times New Roman" w:hAnsi="Times New Roman" w:cs="Times New Roman"/>
          <w:b w:val="0"/>
          <w:bCs w:val="0"/>
          <w:color w:val="auto"/>
          <w:lang w:val="es-MX"/>
        </w:rPr>
      </w:pPr>
      <w:proofErr w:type="gramStart"/>
      <w:r w:rsidRPr="00067A84">
        <w:rPr>
          <w:rFonts w:ascii="Times New Roman" w:hAnsi="Times New Roman" w:cs="Times New Roman"/>
          <w:b w:val="0"/>
          <w:bCs w:val="0"/>
          <w:color w:val="auto"/>
        </w:rPr>
        <w:lastRenderedPageBreak/>
        <w:t></w:t>
      </w:r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 Vista</w:t>
      </w:r>
      <w:proofErr w:type="gramEnd"/>
      <w:r w:rsidRPr="00067A84">
        <w:rPr>
          <w:rFonts w:ascii="Times New Roman" w:hAnsi="Times New Roman" w:cs="Times New Roman"/>
          <w:b w:val="0"/>
          <w:bCs w:val="0"/>
          <w:color w:val="auto"/>
          <w:lang w:val="es-MX"/>
        </w:rPr>
        <w:t xml:space="preserve"> del repositorio en GitHub</w:t>
      </w:r>
    </w:p>
    <w:p w14:paraId="6647C127" w14:textId="0DED0F55" w:rsidR="00DD45A5" w:rsidRPr="00067A84" w:rsidRDefault="00E96B43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E96B43">
        <w:rPr>
          <w:rFonts w:ascii="Times New Roman" w:hAnsi="Times New Roman" w:cs="Times New Roman"/>
          <w:color w:val="auto"/>
          <w:lang w:val="es-MX"/>
        </w:rPr>
        <w:drawing>
          <wp:inline distT="0" distB="0" distL="0" distR="0" wp14:anchorId="5A71E29B" wp14:editId="5D23AA96">
            <wp:extent cx="5486400" cy="2644140"/>
            <wp:effectExtent l="0" t="0" r="0" b="3810"/>
            <wp:docPr id="641418187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8187" name="Imagen 1" descr="Pantalla de un video jueg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CFB" w14:textId="77777777" w:rsidR="0053765E" w:rsidRPr="00067A84" w:rsidRDefault="0053765E">
      <w:pPr>
        <w:pStyle w:val="Ttulo1"/>
        <w:rPr>
          <w:rFonts w:ascii="Times New Roman" w:hAnsi="Times New Roman" w:cs="Times New Roman"/>
          <w:color w:val="auto"/>
          <w:lang w:val="es-MX"/>
        </w:rPr>
      </w:pPr>
    </w:p>
    <w:p w14:paraId="5FFF70F0" w14:textId="77777777" w:rsidR="0053765E" w:rsidRPr="00067A84" w:rsidRDefault="0053765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s-MX"/>
        </w:rPr>
      </w:pPr>
      <w:r w:rsidRPr="00067A84">
        <w:rPr>
          <w:rFonts w:ascii="Times New Roman" w:hAnsi="Times New Roman" w:cs="Times New Roman"/>
          <w:lang w:val="es-MX"/>
        </w:rPr>
        <w:br w:type="page"/>
      </w:r>
    </w:p>
    <w:p w14:paraId="7ED32DA8" w14:textId="4E63C897" w:rsidR="00CA3754" w:rsidRPr="008F0D6B" w:rsidRDefault="00A031DD">
      <w:pPr>
        <w:pStyle w:val="Ttulo1"/>
        <w:rPr>
          <w:rFonts w:ascii="Times New Roman" w:hAnsi="Times New Roman" w:cs="Times New Roman"/>
          <w:color w:val="auto"/>
        </w:rPr>
      </w:pPr>
      <w:r w:rsidRPr="008F0D6B">
        <w:rPr>
          <w:rFonts w:ascii="Times New Roman" w:hAnsi="Times New Roman" w:cs="Times New Roman"/>
          <w:color w:val="auto"/>
        </w:rPr>
        <w:lastRenderedPageBreak/>
        <w:t>Estructura del sistema</w:t>
      </w:r>
    </w:p>
    <w:p w14:paraId="068B79F3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main.py: Ventana principal y navegación</w:t>
      </w:r>
    </w:p>
    <w:p w14:paraId="2FD212C1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simulador.py: Funciones del backend (consultas, registro, puntaje)</w:t>
      </w:r>
    </w:p>
    <w:p w14:paraId="292647C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Base de datos: Tablas usuarios, preguntas, opciones, examenes, respuestas, configuraciones</w:t>
      </w:r>
    </w:p>
    <w:p w14:paraId="3C9CC36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dashboard: Generación de gráficas con estadísticas</w:t>
      </w:r>
    </w:p>
    <w:p w14:paraId="2FA71DC2" w14:textId="6199499F" w:rsidR="009B579D" w:rsidRDefault="009B579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s-MX"/>
        </w:rPr>
      </w:pPr>
    </w:p>
    <w:p w14:paraId="6501615E" w14:textId="7518D5FC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Funcionalidades principales</w:t>
      </w:r>
    </w:p>
    <w:p w14:paraId="01014545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Registro e inicio de sesión</w:t>
      </w:r>
    </w:p>
    <w:p w14:paraId="28CB0DAF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Simulador de examen de práctica (20 preguntas, sin límite de intentos)</w:t>
      </w:r>
    </w:p>
    <w:p w14:paraId="10D8AD1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Simulador de examen final (40 preguntas, máximo 3 intentos)</w:t>
      </w:r>
    </w:p>
    <w:p w14:paraId="637551BD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Temporizador por pregunta (60 segundos)</w:t>
      </w:r>
    </w:p>
    <w:p w14:paraId="26CDA3F4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Almacenamiento de respuestas y puntaje</w:t>
      </w:r>
    </w:p>
    <w:p w14:paraId="3A17932B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Dashboard con gráficas filtradas por práctica/final</w:t>
      </w:r>
    </w:p>
    <w:p w14:paraId="3575B60F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Historial de intentos visibles por usuario</w:t>
      </w:r>
    </w:p>
    <w:p w14:paraId="7FD62454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Opción para cerrar sesión y regresar al login</w:t>
      </w:r>
    </w:p>
    <w:p w14:paraId="4E7B35B4" w14:textId="77777777" w:rsidR="003A0ADA" w:rsidRDefault="003A0ADA">
      <w:pPr>
        <w:pStyle w:val="Ttulo1"/>
        <w:rPr>
          <w:rFonts w:ascii="Times New Roman" w:hAnsi="Times New Roman" w:cs="Times New Roman"/>
          <w:color w:val="auto"/>
          <w:lang w:val="es-MX"/>
        </w:rPr>
      </w:pPr>
    </w:p>
    <w:p w14:paraId="553CA446" w14:textId="1041FC5D" w:rsidR="00CA3754" w:rsidRPr="008F0D6B" w:rsidRDefault="00A031DD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Consideraciones técnicas</w:t>
      </w:r>
    </w:p>
    <w:p w14:paraId="1276F1B7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Se usa '</w:t>
      </w:r>
      <w:proofErr w:type="gramStart"/>
      <w:r w:rsidRPr="008F0D6B">
        <w:rPr>
          <w:rFonts w:ascii="Times New Roman" w:hAnsi="Times New Roman" w:cs="Times New Roman"/>
          <w:sz w:val="24"/>
          <w:szCs w:val="24"/>
          <w:lang w:val="es-MX"/>
        </w:rPr>
        <w:t>after(</w:t>
      </w:r>
      <w:proofErr w:type="gramEnd"/>
      <w:r w:rsidRPr="008F0D6B">
        <w:rPr>
          <w:rFonts w:ascii="Times New Roman" w:hAnsi="Times New Roman" w:cs="Times New Roman"/>
          <w:sz w:val="24"/>
          <w:szCs w:val="24"/>
          <w:lang w:val="es-MX"/>
        </w:rPr>
        <w:t>)' de Tkinter para simular el cronómetro.</w:t>
      </w:r>
    </w:p>
    <w:p w14:paraId="7823BC9D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 xml:space="preserve">• Las preguntas se cargan aleatoriamente desde la base de datos (ORDER BY </w:t>
      </w:r>
      <w:proofErr w:type="gramStart"/>
      <w:r w:rsidRPr="008F0D6B">
        <w:rPr>
          <w:rFonts w:ascii="Times New Roman" w:hAnsi="Times New Roman" w:cs="Times New Roman"/>
          <w:sz w:val="24"/>
          <w:szCs w:val="24"/>
          <w:lang w:val="es-MX"/>
        </w:rPr>
        <w:t>RAND(</w:t>
      </w:r>
      <w:proofErr w:type="gramEnd"/>
      <w:r w:rsidRPr="008F0D6B">
        <w:rPr>
          <w:rFonts w:ascii="Times New Roman" w:hAnsi="Times New Roman" w:cs="Times New Roman"/>
          <w:sz w:val="24"/>
          <w:szCs w:val="24"/>
          <w:lang w:val="es-MX"/>
        </w:rPr>
        <w:t>)).</w:t>
      </w:r>
    </w:p>
    <w:p w14:paraId="0E07C9A6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Los resultados se guardan en tiempo real y se pueden filtrar por tipo de examen.</w:t>
      </w:r>
    </w:p>
    <w:p w14:paraId="5BCFAD76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Las gráficas del dashboard usan Tkinter y Matplotlib integrados al frontend.</w:t>
      </w:r>
    </w:p>
    <w:p w14:paraId="493E5EA2" w14:textId="77777777" w:rsidR="00CA3754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• Seguridad básica aplicada con control de intentos y validaciones.</w:t>
      </w:r>
    </w:p>
    <w:p w14:paraId="6164D25D" w14:textId="77777777" w:rsidR="003A0ADA" w:rsidRDefault="003A0A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7F4F5B" w14:textId="5B778D68" w:rsidR="003A0ADA" w:rsidRPr="003A0ADA" w:rsidRDefault="003A0ADA" w:rsidP="003A0A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A0ADA">
        <w:rPr>
          <w:rFonts w:ascii="Times New Roman" w:hAnsi="Times New Roman" w:cs="Times New Roman"/>
          <w:sz w:val="24"/>
          <w:szCs w:val="24"/>
          <w:lang w:val="es-MX"/>
        </w:rPr>
        <w:lastRenderedPageBreak/>
        <w:t>Control de versiones y colaboración</w:t>
      </w:r>
    </w:p>
    <w:p w14:paraId="05B9B49B" w14:textId="77777777" w:rsidR="003A0ADA" w:rsidRPr="003A0ADA" w:rsidRDefault="003A0ADA" w:rsidP="003A0A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A0ADA">
        <w:rPr>
          <w:rFonts w:ascii="Times New Roman" w:hAnsi="Times New Roman" w:cs="Times New Roman"/>
          <w:sz w:val="24"/>
          <w:szCs w:val="24"/>
          <w:lang w:val="es-MX"/>
        </w:rPr>
        <w:t>El proyecto se encuentra alojado en GitHub en el repositorio:</w:t>
      </w:r>
    </w:p>
    <w:p w14:paraId="2F916F48" w14:textId="52C2C782" w:rsidR="003A0ADA" w:rsidRPr="003A0ADA" w:rsidRDefault="003A0ADA" w:rsidP="003A0A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A0ADA">
        <w:rPr>
          <w:rFonts w:ascii="Times New Roman" w:hAnsi="Times New Roman" w:cs="Times New Roman"/>
          <w:sz w:val="24"/>
          <w:szCs w:val="24"/>
          <w:lang w:val="es-MX"/>
        </w:rPr>
        <w:t>https://github.com/Robert022-hub/simulador-licencia</w:t>
      </w:r>
    </w:p>
    <w:p w14:paraId="03924B2C" w14:textId="7966E78F" w:rsidR="003A0ADA" w:rsidRDefault="003A0ADA" w:rsidP="003A0AD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A0ADA">
        <w:rPr>
          <w:rFonts w:ascii="Times New Roman" w:hAnsi="Times New Roman" w:cs="Times New Roman"/>
          <w:sz w:val="24"/>
          <w:szCs w:val="24"/>
          <w:lang w:val="es-MX"/>
        </w:rPr>
        <w:t>Se realizaron commits regulares para llevar el control de avances. Se usó la rama principal `main` para mantener la versión estable.</w:t>
      </w:r>
    </w:p>
    <w:p w14:paraId="05258841" w14:textId="77777777" w:rsidR="00A11936" w:rsidRPr="008F0D6B" w:rsidRDefault="00A11936" w:rsidP="003A0AD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C153BA" w14:textId="6205D7C2" w:rsidR="00CA3754" w:rsidRPr="008F0D6B" w:rsidRDefault="00A031DD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color w:val="auto"/>
          <w:lang w:val="es-MX"/>
        </w:rPr>
        <w:t>Conclusión</w:t>
      </w:r>
    </w:p>
    <w:p w14:paraId="2BB5EF79" w14:textId="77777777" w:rsidR="00CA3754" w:rsidRPr="008F0D6B" w:rsidRDefault="00A031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F0D6B">
        <w:rPr>
          <w:rFonts w:ascii="Times New Roman" w:hAnsi="Times New Roman" w:cs="Times New Roman"/>
          <w:sz w:val="24"/>
          <w:szCs w:val="24"/>
          <w:lang w:val="es-MX"/>
        </w:rPr>
        <w:t>El simulador cumple con los objetivos planteados, simulando fielmente las condiciones reales de un examen de conducir. Además, incluye componentes visuales, históricos y una arquitectura modular que facilita su mantenimiento y escalabilidad.</w:t>
      </w:r>
    </w:p>
    <w:sectPr w:rsidR="00CA3754" w:rsidRPr="008F0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090272">
    <w:abstractNumId w:val="8"/>
  </w:num>
  <w:num w:numId="2" w16cid:durableId="1795949687">
    <w:abstractNumId w:val="6"/>
  </w:num>
  <w:num w:numId="3" w16cid:durableId="502940244">
    <w:abstractNumId w:val="5"/>
  </w:num>
  <w:num w:numId="4" w16cid:durableId="473067525">
    <w:abstractNumId w:val="4"/>
  </w:num>
  <w:num w:numId="5" w16cid:durableId="783377932">
    <w:abstractNumId w:val="7"/>
  </w:num>
  <w:num w:numId="6" w16cid:durableId="1789617057">
    <w:abstractNumId w:val="3"/>
  </w:num>
  <w:num w:numId="7" w16cid:durableId="508641175">
    <w:abstractNumId w:val="2"/>
  </w:num>
  <w:num w:numId="8" w16cid:durableId="1730110554">
    <w:abstractNumId w:val="1"/>
  </w:num>
  <w:num w:numId="9" w16cid:durableId="98068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500"/>
    <w:rsid w:val="00067A84"/>
    <w:rsid w:val="000865AB"/>
    <w:rsid w:val="0015074B"/>
    <w:rsid w:val="001A63A5"/>
    <w:rsid w:val="001A7C75"/>
    <w:rsid w:val="0029639D"/>
    <w:rsid w:val="002E500E"/>
    <w:rsid w:val="002F1E38"/>
    <w:rsid w:val="002F7876"/>
    <w:rsid w:val="00326F90"/>
    <w:rsid w:val="003A0ADA"/>
    <w:rsid w:val="003A67AB"/>
    <w:rsid w:val="00492694"/>
    <w:rsid w:val="00496EA7"/>
    <w:rsid w:val="0053765E"/>
    <w:rsid w:val="00596767"/>
    <w:rsid w:val="005A1D99"/>
    <w:rsid w:val="006370AA"/>
    <w:rsid w:val="00677719"/>
    <w:rsid w:val="00684E7A"/>
    <w:rsid w:val="007349D6"/>
    <w:rsid w:val="007D6AC1"/>
    <w:rsid w:val="007E449D"/>
    <w:rsid w:val="008D5C7C"/>
    <w:rsid w:val="008F0D6B"/>
    <w:rsid w:val="00920476"/>
    <w:rsid w:val="009B579D"/>
    <w:rsid w:val="00A031DD"/>
    <w:rsid w:val="00A11936"/>
    <w:rsid w:val="00AA1D8D"/>
    <w:rsid w:val="00AC64B0"/>
    <w:rsid w:val="00AD1D04"/>
    <w:rsid w:val="00B30916"/>
    <w:rsid w:val="00B4291B"/>
    <w:rsid w:val="00B47730"/>
    <w:rsid w:val="00B5371C"/>
    <w:rsid w:val="00BB04E0"/>
    <w:rsid w:val="00BE6A59"/>
    <w:rsid w:val="00C341BD"/>
    <w:rsid w:val="00C5346F"/>
    <w:rsid w:val="00C62FFA"/>
    <w:rsid w:val="00CA3754"/>
    <w:rsid w:val="00CB0664"/>
    <w:rsid w:val="00CF6558"/>
    <w:rsid w:val="00D82024"/>
    <w:rsid w:val="00DD45A5"/>
    <w:rsid w:val="00DE0D22"/>
    <w:rsid w:val="00E65FEB"/>
    <w:rsid w:val="00E96B43"/>
    <w:rsid w:val="00F53CBD"/>
    <w:rsid w:val="00F7602C"/>
    <w:rsid w:val="00FC693F"/>
    <w:rsid w:val="00F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29E8F"/>
  <w14:defaultImageDpi w14:val="300"/>
  <w15:docId w15:val="{5A8195F0-4D58-45A6-804B-6BE17127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ROBERTO YESHUA MORENO PEDRAZA</cp:lastModifiedBy>
  <cp:revision>46</cp:revision>
  <dcterms:created xsi:type="dcterms:W3CDTF">2025-04-23T07:01:00Z</dcterms:created>
  <dcterms:modified xsi:type="dcterms:W3CDTF">2025-04-23T19:11:00Z</dcterms:modified>
  <cp:category/>
</cp:coreProperties>
</file>